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Buddy - Phase 0 Report (Setup and Deployment)</w:t>
      </w:r>
    </w:p>
    <w:p>
      <w:r>
        <w:t>This document summarizes all activities, installations, and configurations completed during Phase 0 of the Test Buddy project. Phase 0 established the foundation for a full-stack AI-powered testing platform using Next.js for the frontend, FastAPI for the backend, and integrated deployments on Vercel and Render.</w:t>
      </w:r>
    </w:p>
    <w:p>
      <w:pPr>
        <w:pStyle w:val="Heading2"/>
      </w:pPr>
      <w:r>
        <w:t>1. Project Directory Structure</w:t>
      </w:r>
    </w:p>
    <w:p>
      <w:r>
        <w:t>The project was initialized with a unified folder structure to support monorepo-style development:</w:t>
        <w:br/>
        <w:br/>
        <w:t>C:\Users\91991\Desktop\Test Buddy</w:t>
        <w:br/>
        <w:t>│</w:t>
        <w:br/>
        <w:t>├── apps</w:t>
        <w:br/>
        <w:t>│   ├── web   → Next.js Frontend (Deployed on Vercel)</w:t>
        <w:br/>
        <w:t>│   └── server → FastAPI Backend (Deployed on Render)</w:t>
        <w:br/>
        <w:t>│</w:t>
        <w:br/>
        <w:t>├── package.json</w:t>
        <w:br/>
        <w:t>├── README.md</w:t>
        <w:br/>
        <w:t>└── requirements.txt (Backend dependencies)</w:t>
        <w:br/>
      </w:r>
    </w:p>
    <w:p>
      <w:pPr>
        <w:pStyle w:val="Heading2"/>
      </w:pPr>
      <w:r>
        <w:t>2. Tools and Dependencies Installed</w:t>
      </w:r>
    </w:p>
    <w:p>
      <w:pPr>
        <w:pStyle w:val="ListBullet"/>
      </w:pPr>
      <w:r>
        <w:t>**Frontend (Next.js)**</w:t>
      </w:r>
    </w:p>
    <w:p>
      <w:pPr>
        <w:pStyle w:val="ListBullet2"/>
      </w:pPr>
      <w:r>
        <w:t>• Installed Next.js (JavaScript, not TypeScript)</w:t>
      </w:r>
    </w:p>
    <w:p>
      <w:pPr>
        <w:pStyle w:val="ListBullet2"/>
      </w:pPr>
      <w:r>
        <w:t>• Tailwind CSS setup with PostCSS and autoprefixer</w:t>
      </w:r>
    </w:p>
    <w:p>
      <w:pPr>
        <w:pStyle w:val="ListBullet2"/>
      </w:pPr>
      <w:r>
        <w:t>• Components created: Header, ModuleCard</w:t>
      </w:r>
    </w:p>
    <w:p>
      <w:pPr>
        <w:pStyle w:val="ListBullet2"/>
      </w:pPr>
      <w:r>
        <w:t>• Environment variable added: NEXT_PUBLIC_API_BASE</w:t>
      </w:r>
    </w:p>
    <w:p>
      <w:pPr>
        <w:pStyle w:val="ListBullet"/>
      </w:pPr>
      <w:r>
        <w:t>**Backend (FastAPI)**</w:t>
      </w:r>
    </w:p>
    <w:p>
      <w:pPr>
        <w:pStyle w:val="ListBullet2"/>
      </w:pPr>
      <w:r>
        <w:t>• Created FastAPI app (main.py) with CORS enabled</w:t>
      </w:r>
    </w:p>
    <w:p>
      <w:pPr>
        <w:pStyle w:val="ListBullet2"/>
      </w:pPr>
      <w:r>
        <w:t>• Added routers: health, sessions, planner, designer, author, executor, curator</w:t>
      </w:r>
    </w:p>
    <w:p>
      <w:pPr>
        <w:pStyle w:val="ListBullet2"/>
      </w:pPr>
      <w:r>
        <w:t>• Installed dependencies using requirements.txt</w:t>
      </w:r>
    </w:p>
    <w:p>
      <w:pPr>
        <w:pStyle w:val="ListBullet2"/>
      </w:pPr>
      <w:r>
        <w:t>• Verified local run using Uvicorn</w:t>
      </w:r>
    </w:p>
    <w:p>
      <w:pPr>
        <w:pStyle w:val="ListBullet"/>
      </w:pPr>
      <w:r>
        <w:t>**System Installations**</w:t>
      </w:r>
    </w:p>
    <w:p>
      <w:pPr>
        <w:pStyle w:val="ListBullet2"/>
      </w:pPr>
      <w:r>
        <w:t>• Node.js and npm installed</w:t>
      </w:r>
    </w:p>
    <w:p>
      <w:pPr>
        <w:pStyle w:val="ListBullet2"/>
      </w:pPr>
      <w:r>
        <w:t>• Python (3.11+) with virtual environment</w:t>
      </w:r>
    </w:p>
    <w:p>
      <w:pPr>
        <w:pStyle w:val="ListBullet2"/>
      </w:pPr>
      <w:r>
        <w:t>• Git initialized and connected to GitHub repository (Ranjithliftoff/test-buddy)</w:t>
      </w:r>
    </w:p>
    <w:p>
      <w:pPr>
        <w:pStyle w:val="Heading2"/>
      </w:pPr>
      <w:r>
        <w:t>3. Deployment Setup</w:t>
      </w:r>
    </w:p>
    <w:p>
      <w:pPr>
        <w:pStyle w:val="ListBullet"/>
      </w:pPr>
      <w:r>
        <w:t>**Frontend Deployment (Vercel)**</w:t>
      </w:r>
    </w:p>
    <w:p>
      <w:pPr>
        <w:pStyle w:val="ListBullet2"/>
      </w:pPr>
      <w:r>
        <w:t>• Linked GitHub repository to Vercel</w:t>
      </w:r>
    </w:p>
    <w:p>
      <w:pPr>
        <w:pStyle w:val="ListBullet2"/>
      </w:pPr>
      <w:r>
        <w:t>• Successfully deployed frontend at:</w:t>
      </w:r>
    </w:p>
    <w:p>
      <w:pPr>
        <w:pStyle w:val="ListBullet3"/>
      </w:pPr>
      <w:r>
        <w:t xml:space="preserve">  https://test-buddy-4ozk.vercel.app</w:t>
      </w:r>
    </w:p>
    <w:p>
      <w:pPr>
        <w:pStyle w:val="ListBullet"/>
      </w:pPr>
      <w:r>
        <w:t>**Backend Deployment (Render)**</w:t>
      </w:r>
    </w:p>
    <w:p>
      <w:pPr>
        <w:pStyle w:val="ListBullet2"/>
      </w:pPr>
      <w:r>
        <w:t>• Configured FastAPI service using the free Render plan</w:t>
      </w:r>
    </w:p>
    <w:p>
      <w:pPr>
        <w:pStyle w:val="ListBullet2"/>
      </w:pPr>
      <w:r>
        <w:t>• Build command: pip install -r requirements.txt</w:t>
      </w:r>
    </w:p>
    <w:p>
      <w:pPr>
        <w:pStyle w:val="ListBullet2"/>
      </w:pPr>
      <w:r>
        <w:t>• Start command: uvicorn main:app --host 0.0.0.0 --port 10000</w:t>
      </w:r>
    </w:p>
    <w:p>
      <w:pPr>
        <w:pStyle w:val="ListBullet2"/>
      </w:pPr>
      <w:r>
        <w:t>• Verified health endpoint:</w:t>
      </w:r>
    </w:p>
    <w:p>
      <w:pPr>
        <w:pStyle w:val="ListBullet3"/>
      </w:pPr>
      <w:r>
        <w:t xml:space="preserve">  https://test-buddy-b110.onrender.com/health/</w:t>
      </w:r>
    </w:p>
    <w:p>
      <w:pPr>
        <w:pStyle w:val="Heading2"/>
      </w:pPr>
      <w:r>
        <w:t>4. Integration Verification</w:t>
      </w:r>
    </w:p>
    <w:p>
      <w:r>
        <w:t>• Added backend health badge in the frontend (page.js) to dynamically check API connectivity.</w:t>
        <w:br/>
        <w:t>• Confirmed successful CORS communication between Vercel (frontend) and Render (backend).</w:t>
        <w:br/>
        <w:t>• Verified live connection via health check: 🟢 Backend: OK.</w:t>
      </w:r>
    </w:p>
    <w:p>
      <w:pPr>
        <w:pStyle w:val="Heading2"/>
      </w:pPr>
      <w:r>
        <w:t>5. Phase 0 Summary</w:t>
      </w:r>
    </w:p>
    <w:p>
      <w:r>
        <w:t>Phase 0 established the complete environment and verified full-stack connectivity. The project is now ready for Phase 1, where functional modules such as SourceSelector, ResultPanel, and ReviewBar will be implemented to handle user interactions and AI-driven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
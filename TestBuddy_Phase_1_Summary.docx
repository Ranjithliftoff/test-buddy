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Buddy - Phase 1 Summary</w:t>
      </w:r>
    </w:p>
    <w:p>
      <w:pPr>
        <w:pStyle w:val="Heading2"/>
      </w:pPr>
      <w:r>
        <w:t>Phase Overview</w:t>
      </w:r>
    </w:p>
    <w:p>
      <w:r>
        <w:br/>
        <w:t xml:space="preserve">Phase 1, titled “Functional Core,” focused on establishing seamless communication between the frontend (Next.js) and backend (FastAPI) for functional testing operations. </w:t>
        <w:br/>
        <w:t>This phase laid the foundation for UI–backend interaction by introducing structured API endpoints and dynamic frontend integration.</w:t>
        <w:br/>
      </w:r>
    </w:p>
    <w:p>
      <w:pPr>
        <w:pStyle w:val="Heading2"/>
      </w:pPr>
      <w:r>
        <w:t>Key Objectives</w:t>
      </w:r>
    </w:p>
    <w:p>
      <w:r>
        <w:br/>
        <w:t>1. Create core backend API routes for the Functional Testing module.</w:t>
        <w:br/>
        <w:t>2. Enable frontend-to-backend connectivity using environment variables and dynamic fetch requests.</w:t>
        <w:br/>
        <w:t>3. Validate and visualize API results in real-time on the frontend.</w:t>
        <w:br/>
        <w:t>4. Deploy and verify communication between Render (backend) and Vercel (frontend).</w:t>
        <w:br/>
      </w:r>
    </w:p>
    <w:p>
      <w:pPr>
        <w:pStyle w:val="Heading2"/>
      </w:pPr>
      <w:r>
        <w:t>Activities Performed</w:t>
      </w:r>
    </w:p>
    <w:p>
      <w:r>
        <w:br/>
        <w:t>1. **Backend Development (FastAPI):**</w:t>
        <w:br/>
        <w:t xml:space="preserve">   - Created a new router file `functional_router.py` in `/apps/server/api/`.</w:t>
        <w:br/>
        <w:t xml:space="preserve">   - Added two routes:</w:t>
        <w:br/>
        <w:t xml:space="preserve">     • `/functional/test` – Returns structured dummy test data (passed/failed).</w:t>
        <w:br/>
        <w:t xml:space="preserve">     • `/functional/plan` – Accepts POST data and returns a draft test plan.</w:t>
        <w:br/>
        <w:t xml:space="preserve">   - Integrated the router into `main.py`.</w:t>
        <w:br/>
        <w:t xml:space="preserve">   - Successfully tested API routes via Render deployment.</w:t>
        <w:br/>
      </w:r>
    </w:p>
    <w:p>
      <w:r>
        <w:br/>
        <w:t>2. **Frontend Development (Next.js):**</w:t>
        <w:br/>
        <w:t xml:space="preserve">   - Added a new page `/functional/page.js` to display functional testing UI.</w:t>
        <w:br/>
        <w:t xml:space="preserve">   - Created `FunctionalPanel.jsx` to fetch and visualize backend data.</w:t>
        <w:br/>
        <w:t xml:space="preserve">   - Implemented refresh and test plan generation via API POST request.</w:t>
        <w:br/>
        <w:t xml:space="preserve">   - Updated `ModuleCard.jsx` for navigational routing between modules.</w:t>
        <w:br/>
        <w:t xml:space="preserve">   - Verified live data rendering from the backend.</w:t>
        <w:br/>
      </w:r>
    </w:p>
    <w:p>
      <w:r>
        <w:br/>
        <w:t>3. **Deployment &amp; Environment Setup:**</w:t>
        <w:br/>
        <w:t xml:space="preserve">   - Configured `NEXT_PUBLIC_API_BASE` in Vercel Environment Variables to point to the Render backend.</w:t>
        <w:br/>
        <w:t xml:space="preserve">   - Verified connection by visiting:</w:t>
        <w:br/>
        <w:t xml:space="preserve">       • Backend: https://test-buddy-b110.onrender.com/functional/test</w:t>
        <w:br/>
        <w:t xml:space="preserve">       • Frontend: https://test-buddy-4ozk.vercel.app/functional</w:t>
        <w:br/>
        <w:t xml:space="preserve">   - Deployment logs confirmed successful communication between services.</w:t>
        <w:br/>
      </w:r>
    </w:p>
    <w:p>
      <w:pPr>
        <w:pStyle w:val="Heading2"/>
      </w:pPr>
      <w:r>
        <w:t>Verification Results</w:t>
      </w:r>
    </w:p>
    <w:p>
      <w:r>
        <w:br/>
        <w:t xml:space="preserve">✅ API connected successfully.  </w:t>
        <w:br/>
        <w:t xml:space="preserve">✅ Frontend displays dynamic test data with status indicators.  </w:t>
        <w:br/>
        <w:t xml:space="preserve">✅ Backend routes are fully functional and responding to live requests.  </w:t>
        <w:br/>
        <w:t xml:space="preserve">✅ CORS configuration verified for cross-platform requests.  </w:t>
        <w:br/>
        <w:t>✅ Functional module live and stable on both Render and Vercel.</w:t>
        <w:br/>
      </w:r>
    </w:p>
    <w:p>
      <w:pPr>
        <w:pStyle w:val="Heading2"/>
      </w:pPr>
      <w:r>
        <w:t>Tools &amp; Platforms Used</w:t>
      </w:r>
    </w:p>
    <w:p>
      <w:r>
        <w:br/>
        <w:t>- Frontend: Next.js (Deployed on Vercel)</w:t>
        <w:br/>
        <w:t>- Backend: FastAPI (Deployed on Render)</w:t>
        <w:br/>
        <w:t>- Version Control: GitHub</w:t>
        <w:br/>
        <w:t>- Communication: REST API over HTTPS</w:t>
        <w:br/>
        <w:t>- Additional Libraries: Tailwind CSS (for styling), Fetch API (for requests)</w:t>
        <w:br/>
      </w:r>
    </w:p>
    <w:p>
      <w:pPr>
        <w:pStyle w:val="Heading2"/>
      </w:pPr>
      <w:r>
        <w:t>Phase Outcome</w:t>
      </w:r>
    </w:p>
    <w:p>
      <w:r>
        <w:br/>
        <w:t xml:space="preserve">The Functional Testing module is now fully operational with live API integration. </w:t>
        <w:br/>
        <w:t xml:space="preserve">The frontend can fetch, render, and interact with backend data in real time. </w:t>
        <w:br/>
        <w:t>This phase establishes the core communication pattern that will be reused across all upcoming modules (UI/UX, API Testing, Regression, etc.).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